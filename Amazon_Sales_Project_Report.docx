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6BBBC" w14:textId="50CCFA01" w:rsidR="000768F4" w:rsidRPr="000768F4" w:rsidRDefault="00000000" w:rsidP="000768F4">
      <w:pPr>
        <w:pStyle w:val="Heading1"/>
      </w:pPr>
      <w:r>
        <w:rPr>
          <w:rFonts w:ascii="Segoe UI Emoji" w:hAnsi="Segoe UI Emoji" w:cs="Segoe UI Emoji"/>
        </w:rPr>
        <w:t>📘</w:t>
      </w:r>
      <w:r>
        <w:t xml:space="preserve"> Project Report</w:t>
      </w:r>
    </w:p>
    <w:p w14:paraId="7B988A34" w14:textId="1A75C2FB" w:rsidR="005B24ED" w:rsidRPr="000768F4" w:rsidRDefault="00000000">
      <w:pPr>
        <w:rPr>
          <w:sz w:val="28"/>
          <w:szCs w:val="28"/>
        </w:rPr>
      </w:pPr>
      <w:r w:rsidRPr="000768F4">
        <w:rPr>
          <w:sz w:val="28"/>
          <w:szCs w:val="28"/>
        </w:rPr>
        <w:t>Title</w:t>
      </w:r>
      <w:r w:rsidR="000768F4" w:rsidRPr="000768F4">
        <w:rPr>
          <w:sz w:val="28"/>
          <w:szCs w:val="28"/>
        </w:rPr>
        <w:t>:</w:t>
      </w:r>
      <w:r w:rsidRPr="000768F4">
        <w:rPr>
          <w:sz w:val="28"/>
          <w:szCs w:val="28"/>
        </w:rPr>
        <w:t xml:space="preserve"> Amazon E-Commerce Sales Data Analysis</w:t>
      </w:r>
    </w:p>
    <w:p w14:paraId="25FAF94F" w14:textId="299D8825" w:rsidR="005B24ED" w:rsidRDefault="00000000">
      <w:pPr>
        <w:rPr>
          <w:sz w:val="24"/>
          <w:szCs w:val="24"/>
        </w:rPr>
      </w:pPr>
      <w:r w:rsidRPr="000768F4">
        <w:rPr>
          <w:sz w:val="24"/>
          <w:szCs w:val="24"/>
        </w:rPr>
        <w:t xml:space="preserve">Student Name: </w:t>
      </w:r>
      <w:r w:rsidR="000768F4">
        <w:rPr>
          <w:sz w:val="24"/>
          <w:szCs w:val="24"/>
        </w:rPr>
        <w:t>B. Navnit Kumar</w:t>
      </w:r>
    </w:p>
    <w:p w14:paraId="283B0E76" w14:textId="3946F52E" w:rsidR="005B24ED" w:rsidRPr="000768F4" w:rsidRDefault="00000000">
      <w:pPr>
        <w:rPr>
          <w:sz w:val="24"/>
          <w:szCs w:val="24"/>
        </w:rPr>
      </w:pPr>
      <w:r w:rsidRPr="000768F4">
        <w:rPr>
          <w:sz w:val="24"/>
          <w:szCs w:val="24"/>
        </w:rPr>
        <w:t>Semester:</w:t>
      </w:r>
      <w:r w:rsidR="000768F4">
        <w:rPr>
          <w:sz w:val="24"/>
          <w:szCs w:val="24"/>
        </w:rPr>
        <w:t xml:space="preserve"> </w:t>
      </w:r>
      <w:r w:rsidRPr="000768F4">
        <w:rPr>
          <w:sz w:val="24"/>
          <w:szCs w:val="24"/>
        </w:rPr>
        <w:t>4th Semester</w:t>
      </w:r>
    </w:p>
    <w:p w14:paraId="7CA698A2" w14:textId="666E04C4" w:rsidR="005B24ED" w:rsidRPr="000768F4" w:rsidRDefault="00000000">
      <w:pPr>
        <w:rPr>
          <w:sz w:val="24"/>
          <w:szCs w:val="24"/>
        </w:rPr>
      </w:pPr>
      <w:r w:rsidRPr="000768F4">
        <w:rPr>
          <w:sz w:val="24"/>
          <w:szCs w:val="24"/>
        </w:rPr>
        <w:t xml:space="preserve">Department: </w:t>
      </w:r>
      <w:r w:rsidR="000768F4">
        <w:rPr>
          <w:sz w:val="24"/>
          <w:szCs w:val="24"/>
        </w:rPr>
        <w:t>B. Tech CSE Data Science</w:t>
      </w:r>
    </w:p>
    <w:p w14:paraId="742CC09B" w14:textId="6069A292" w:rsidR="000768F4" w:rsidRDefault="00000000">
      <w:pPr>
        <w:rPr>
          <w:sz w:val="24"/>
          <w:szCs w:val="24"/>
        </w:rPr>
      </w:pPr>
      <w:r w:rsidRPr="000768F4">
        <w:rPr>
          <w:sz w:val="24"/>
          <w:szCs w:val="24"/>
        </w:rPr>
        <w:t xml:space="preserve">College: </w:t>
      </w:r>
      <w:r w:rsidR="000768F4">
        <w:rPr>
          <w:sz w:val="24"/>
          <w:szCs w:val="24"/>
        </w:rPr>
        <w:t>Rungta College of Engineering and Technology</w:t>
      </w:r>
    </w:p>
    <w:p w14:paraId="459648EB" w14:textId="61808797" w:rsidR="005B24ED" w:rsidRPr="000768F4" w:rsidRDefault="00000000">
      <w:pPr>
        <w:rPr>
          <w:sz w:val="24"/>
          <w:szCs w:val="24"/>
        </w:rPr>
      </w:pPr>
      <w:r w:rsidRPr="000768F4">
        <w:rPr>
          <w:sz w:val="24"/>
          <w:szCs w:val="24"/>
        </w:rPr>
        <w:t xml:space="preserve">Date: </w:t>
      </w:r>
      <w:r w:rsidR="000768F4">
        <w:rPr>
          <w:sz w:val="24"/>
          <w:szCs w:val="24"/>
        </w:rPr>
        <w:t>18/05/2025</w:t>
      </w:r>
    </w:p>
    <w:p w14:paraId="31783C95" w14:textId="77777777" w:rsidR="005B24ED" w:rsidRDefault="00000000">
      <w:pPr>
        <w:pStyle w:val="Heading2"/>
      </w:pPr>
      <w:r>
        <w:t>📌 1. Project Title</w:t>
      </w:r>
    </w:p>
    <w:p w14:paraId="6CB8F878" w14:textId="77777777" w:rsidR="005B24ED" w:rsidRDefault="00000000">
      <w:r>
        <w:t>Amazon E-Commerce Sales Data Analysis</w:t>
      </w:r>
    </w:p>
    <w:p w14:paraId="0F20F35B" w14:textId="77777777" w:rsidR="005B24ED" w:rsidRDefault="00000000">
      <w:pPr>
        <w:pStyle w:val="Heading2"/>
      </w:pPr>
      <w:r>
        <w:t>📝 2. Project Description</w:t>
      </w:r>
    </w:p>
    <w:p w14:paraId="7E24A2ED" w14:textId="77777777" w:rsidR="005B24ED" w:rsidRDefault="00000000">
      <w:r>
        <w:t>This project focuses on analyzing real-world Amazon sales data to extract meaningful business insights using Python. The goal is to understand customer purchasing patterns, top-selling products, trends over time, and more. It benefits online sellers, analysts, and data science learners.</w:t>
      </w:r>
    </w:p>
    <w:p w14:paraId="5E8B5921" w14:textId="77777777" w:rsidR="005B24ED" w:rsidRDefault="00000000">
      <w:pPr>
        <w:pStyle w:val="Heading2"/>
      </w:pPr>
      <w:r>
        <w:t>🎯 3. Objective of the Project</w:t>
      </w:r>
    </w:p>
    <w:p w14:paraId="22E72AB8" w14:textId="77777777" w:rsidR="005B24ED" w:rsidRDefault="00000000">
      <w:r>
        <w:t>- Clean and prepare raw sales data from an Amazon CSV report</w:t>
      </w:r>
      <w:r>
        <w:br/>
        <w:t>- Perform Exploratory Data Analysis (EDA) to discover trends and patterns</w:t>
      </w:r>
      <w:r>
        <w:br/>
        <w:t>- Visualize key metrics such as top categories, best-selling products, and city-wise demand</w:t>
      </w:r>
      <w:r>
        <w:br/>
        <w:t>- Integrate SQL to perform data querying and gain flexible insights</w:t>
      </w:r>
      <w:r>
        <w:br/>
        <w:t>- Generate actionable conclusions to support e-commerce decision-making</w:t>
      </w:r>
    </w:p>
    <w:p w14:paraId="195EA59E" w14:textId="77777777" w:rsidR="005B24ED" w:rsidRDefault="00000000">
      <w:pPr>
        <w:pStyle w:val="Heading2"/>
      </w:pPr>
      <w:r>
        <w:t>🔍 4. Tools &amp; Technologies Used</w:t>
      </w:r>
    </w:p>
    <w:p w14:paraId="5F0470E5" w14:textId="0D04DB80" w:rsidR="005B24ED" w:rsidRDefault="00000000">
      <w:r>
        <w:t>- Programming Language: Python</w:t>
      </w:r>
      <w:r>
        <w:br/>
        <w:t>- Libraries: pandas, matplotlib, seaborn, sqlite3</w:t>
      </w:r>
      <w:r>
        <w:br/>
        <w:t>- Database: SQLite</w:t>
      </w:r>
      <w:r>
        <w:br/>
        <w:t xml:space="preserve">- IDE: VS Code / </w:t>
      </w:r>
      <w:proofErr w:type="spellStart"/>
      <w:r>
        <w:t>Jupyter</w:t>
      </w:r>
      <w:proofErr w:type="spellEnd"/>
      <w:r>
        <w:t xml:space="preserve"> Notebook</w:t>
      </w:r>
      <w:r>
        <w:br/>
        <w:t xml:space="preserve">- Platform: </w:t>
      </w:r>
      <w:r w:rsidR="000768F4">
        <w:t xml:space="preserve">Kaggle for Dataset, </w:t>
      </w:r>
      <w:r>
        <w:t>GitHub for submission</w:t>
      </w:r>
    </w:p>
    <w:p w14:paraId="486BDA81" w14:textId="77777777" w:rsidR="005B24ED" w:rsidRDefault="00000000">
      <w:pPr>
        <w:pStyle w:val="Heading2"/>
      </w:pPr>
      <w:r>
        <w:t>📊 5. Data Analysis Steps</w:t>
      </w:r>
    </w:p>
    <w:p w14:paraId="6CAA747B" w14:textId="2D9B2C79" w:rsidR="005B24ED" w:rsidRDefault="00000000">
      <w:r>
        <w:t>1. Data Loading</w:t>
      </w:r>
      <w:r>
        <w:br/>
        <w:t xml:space="preserve">   - Loaded dataset `Amazon-Sale-Report.csv` using pandas.</w:t>
      </w:r>
      <w:r>
        <w:br/>
        <w:t>2. Data Cleaning</w:t>
      </w:r>
      <w:r>
        <w:br/>
        <w:t xml:space="preserve">   - Converted date column to datetime format.</w:t>
      </w:r>
      <w:r>
        <w:br/>
        <w:t xml:space="preserve">   - Removed cancelled orders and records with missing or zero quantities.</w:t>
      </w:r>
      <w:r>
        <w:br/>
      </w:r>
      <w:r>
        <w:lastRenderedPageBreak/>
        <w:t xml:space="preserve">   - Dropped </w:t>
      </w:r>
      <w:proofErr w:type="spellStart"/>
      <w:r>
        <w:t>NaN</w:t>
      </w:r>
      <w:proofErr w:type="spellEnd"/>
      <w:r>
        <w:t xml:space="preserve"> values in key columns.</w:t>
      </w:r>
      <w:r>
        <w:br/>
        <w:t xml:space="preserve">   - Renamed columns for SQL and analysis.</w:t>
      </w:r>
      <w:r>
        <w:br/>
        <w:t>3. Data Exploration &amp; Visualization</w:t>
      </w:r>
      <w:r>
        <w:br/>
        <w:t xml:space="preserve">   - Top Categories by Sales</w:t>
      </w:r>
      <w:r>
        <w:br/>
        <w:t xml:space="preserve">   - Sales Trend Over Time</w:t>
      </w:r>
      <w:r>
        <w:br/>
        <w:t xml:space="preserve">   - Top Cities by Sales</w:t>
      </w:r>
      <w:r>
        <w:br/>
        <w:t xml:space="preserve">   - Most Sold Products by Quantity</w:t>
      </w:r>
      <w:r>
        <w:br/>
        <w:t xml:space="preserve">   - Cancelled Orders Count</w:t>
      </w:r>
      <w:r>
        <w:br/>
        <w:t>4. SQL Database</w:t>
      </w:r>
      <w:r>
        <w:br/>
        <w:t xml:space="preserve">   - Inserted cleaned data into SQLite database.</w:t>
      </w:r>
    </w:p>
    <w:p w14:paraId="624388EB" w14:textId="77777777" w:rsidR="005B24ED" w:rsidRDefault="00000000">
      <w:pPr>
        <w:pStyle w:val="Heading2"/>
      </w:pPr>
      <w:r>
        <w:t>📈 6. Visual Insights</w:t>
      </w:r>
    </w:p>
    <w:p w14:paraId="53E8917C" w14:textId="44B093DA" w:rsidR="005B24ED" w:rsidRDefault="00000000">
      <w:r>
        <w:t>- Bar charts for category-wise and city-wise sales</w:t>
      </w:r>
      <w:r>
        <w:br/>
        <w:t>- Line graph showing daily sales trends</w:t>
      </w:r>
    </w:p>
    <w:p w14:paraId="1C223464" w14:textId="77777777" w:rsidR="005B24ED" w:rsidRDefault="00000000">
      <w:pPr>
        <w:pStyle w:val="Heading2"/>
      </w:pPr>
      <w:r>
        <w:t>🏁 7. Outcome</w:t>
      </w:r>
    </w:p>
    <w:p w14:paraId="67409AD8" w14:textId="77777777" w:rsidR="005B24ED" w:rsidRDefault="00000000">
      <w:r>
        <w:t>- Learned how to perform end-to-end data analysis using Python</w:t>
      </w:r>
      <w:r>
        <w:br/>
        <w:t>- Improved skills in data cleaning, visualization, and database integration</w:t>
      </w:r>
      <w:r>
        <w:br/>
        <w:t>- Discovered key business insights like top-performing categories and locations</w:t>
      </w:r>
      <w:r>
        <w:br/>
        <w:t>- Created reusable Python code and visualizations for future e-commerce projects</w:t>
      </w:r>
    </w:p>
    <w:p w14:paraId="34814B5A" w14:textId="77777777" w:rsidR="005B24ED" w:rsidRDefault="00000000">
      <w:pPr>
        <w:pStyle w:val="Heading2"/>
      </w:pPr>
      <w:r>
        <w:t>📁 8. Files Included</w:t>
      </w:r>
    </w:p>
    <w:p w14:paraId="5F349156" w14:textId="57453BB2" w:rsidR="005B24ED" w:rsidRDefault="00000000">
      <w:r>
        <w:t xml:space="preserve">- </w:t>
      </w:r>
      <w:proofErr w:type="spellStart"/>
      <w:r>
        <w:t>Amazon</w:t>
      </w:r>
      <w:r w:rsidR="00EC585E">
        <w:t>_sales</w:t>
      </w:r>
      <w:r>
        <w:t>_data_analysis.</w:t>
      </w:r>
      <w:r w:rsidR="000768F4">
        <w:t>ipynb</w:t>
      </w:r>
      <w:proofErr w:type="spellEnd"/>
      <w:r>
        <w:t>: Python script</w:t>
      </w:r>
      <w:r w:rsidR="000768F4">
        <w:t xml:space="preserve"> for </w:t>
      </w:r>
      <w:proofErr w:type="spellStart"/>
      <w:r w:rsidR="000768F4">
        <w:t>jupyter</w:t>
      </w:r>
      <w:proofErr w:type="spellEnd"/>
      <w:r w:rsidR="000768F4">
        <w:t xml:space="preserve"> notebook</w:t>
      </w:r>
      <w:r>
        <w:br/>
        <w:t>- Amazon-Sale-Report.csv: Raw dataset</w:t>
      </w:r>
      <w:r>
        <w:br/>
        <w:t>- requirements.txt: Python dependencies</w:t>
      </w:r>
      <w:r>
        <w:br/>
        <w:t>- README.md: Project overview and documentation</w:t>
      </w:r>
      <w:r>
        <w:br/>
        <w:t xml:space="preserve">- </w:t>
      </w:r>
      <w:r w:rsidR="000768F4">
        <w:t>Amazon_sales_analysis.py: Raw python script</w:t>
      </w:r>
    </w:p>
    <w:p w14:paraId="7EB881AE" w14:textId="77777777" w:rsidR="005B24ED" w:rsidRDefault="00000000">
      <w:pPr>
        <w:pStyle w:val="Heading2"/>
      </w:pPr>
      <w:r>
        <w:t>🔗 9. GitHub Repository</w:t>
      </w:r>
    </w:p>
    <w:p w14:paraId="0753F091" w14:textId="52F1F625" w:rsidR="005B24ED" w:rsidRDefault="00000000">
      <w:r>
        <w:t xml:space="preserve">📂 </w:t>
      </w:r>
      <w:r w:rsidR="00D317B6" w:rsidRPr="00D317B6">
        <w:t>https://github.com/unreasonablecoder/data-analysis-project.git</w:t>
      </w:r>
    </w:p>
    <w:sectPr w:rsidR="005B24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785442">
    <w:abstractNumId w:val="8"/>
  </w:num>
  <w:num w:numId="2" w16cid:durableId="1140802877">
    <w:abstractNumId w:val="6"/>
  </w:num>
  <w:num w:numId="3" w16cid:durableId="1499923348">
    <w:abstractNumId w:val="5"/>
  </w:num>
  <w:num w:numId="4" w16cid:durableId="2140220911">
    <w:abstractNumId w:val="4"/>
  </w:num>
  <w:num w:numId="5" w16cid:durableId="2067485394">
    <w:abstractNumId w:val="7"/>
  </w:num>
  <w:num w:numId="6" w16cid:durableId="2046369240">
    <w:abstractNumId w:val="3"/>
  </w:num>
  <w:num w:numId="7" w16cid:durableId="843595234">
    <w:abstractNumId w:val="2"/>
  </w:num>
  <w:num w:numId="8" w16cid:durableId="639266473">
    <w:abstractNumId w:val="1"/>
  </w:num>
  <w:num w:numId="9" w16cid:durableId="47264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8F4"/>
    <w:rsid w:val="0015074B"/>
    <w:rsid w:val="00170E75"/>
    <w:rsid w:val="0029639D"/>
    <w:rsid w:val="00326F90"/>
    <w:rsid w:val="005B24ED"/>
    <w:rsid w:val="008647DF"/>
    <w:rsid w:val="00AA1D8D"/>
    <w:rsid w:val="00B47730"/>
    <w:rsid w:val="00CB0664"/>
    <w:rsid w:val="00D317B6"/>
    <w:rsid w:val="00EC58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0C7F8"/>
  <w14:defaultImageDpi w14:val="300"/>
  <w15:docId w15:val="{E8F215B2-46D5-491D-BEB8-78A779D0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Navneet Kumar</cp:lastModifiedBy>
  <cp:revision>3</cp:revision>
  <dcterms:created xsi:type="dcterms:W3CDTF">2013-12-23T23:15:00Z</dcterms:created>
  <dcterms:modified xsi:type="dcterms:W3CDTF">2025-05-17T11:08:00Z</dcterms:modified>
  <cp:category/>
</cp:coreProperties>
</file>